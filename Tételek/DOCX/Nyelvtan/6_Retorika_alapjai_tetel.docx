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 A retorika alapjai</w:t>
      </w:r>
    </w:p>
    <w:p>
      <w:pPr>
        <w:pStyle w:val="Heading2"/>
      </w:pPr>
      <w:r>
        <w:t>A beszéd felépítése, a beszéd megszerkesztésének menete az anyaggyűjtéstől a megszólalásig</w:t>
      </w:r>
    </w:p>
    <w:p>
      <w:r>
        <w:t>A retorika az ékesszólás tudománya, amely az ókor óta foglalkozik a meggyőző beszéd módszereivel és szabályaival. Célja, hogy a beszélő hatékonyan tudja közvetíteni gondolatait, és képes legyen meggyőzni hallgatóságát.</w:t>
      </w:r>
    </w:p>
    <w:p>
      <w:r>
        <w:t>A beszéd megalkotásának folyamata klasszikusan öt lépésből áll (ez az ars rhetorica része):</w:t>
      </w:r>
    </w:p>
    <w:p>
      <w:r>
        <w:t>1. Inventio (feltárás, anyaggyűjtés)</w:t>
        <w:br/>
        <w:t>Ebben a szakaszban a beszélő összegyűjti az érveket, tényeket, példákat és ellenérveket. Cél, hogy átfogó képet kapjon a témáról, és megtalálja a leghatásosabb tartalmi elemeket.</w:t>
      </w:r>
    </w:p>
    <w:p>
      <w:r>
        <w:t>2. Dispositio (elrendezés)</w:t>
        <w:br/>
        <w:t>Az összegyűjtött anyag logikus, átgondolt szerkezetbe rendezése. A klasszikus retorika három fő részt különít el:</w:t>
        <w:br/>
        <w:t>- Bevezetés (exordium): figyelemfelkeltés, érdeklődés felkeltése, a beszélő hitelességének megteremtése.</w:t>
        <w:br/>
        <w:t>- Tárgyalás (narratio + argumentatio): a téma kifejtése, érvek és ellenérvek ismertetése, bizonyítás.</w:t>
        <w:br/>
        <w:t>- Befejezés (peroratio): összefoglalás, nyomatékosítás, érzelmi hatás kiváltása.</w:t>
      </w:r>
    </w:p>
    <w:p>
      <w:r>
        <w:t>3. Elocutio (megfogalmazás)</w:t>
        <w:br/>
        <w:t>A gondolatok nyelvi megformálása. Fontos a stílus, szóhasználat, világosság, kifejezőerő és a retorikai eszközök (pl. metafora, kérdés, párhuzam) használata.</w:t>
      </w:r>
    </w:p>
    <w:p>
      <w:r>
        <w:t>4. Memoria (megtanulás)</w:t>
        <w:br/>
        <w:t>A beszéd gyakorlása, memorizálása. Ez segít abban, hogy előadás közben a beszélő magabiztos legyen, és ne függjön teljes mértékben a jegyzeteitől.</w:t>
      </w:r>
    </w:p>
    <w:p>
      <w:r>
        <w:t>5. Actio (előadás, megszólalás)</w:t>
        <w:br/>
        <w:t>A beszéd előadása. Itt számít a testbeszéd, a hanghordozás, a szemkontaktus, a hangsúly és az előadásmód. A hiteles, magabiztos fellépés növeli a meggyőzőerőt.</w:t>
      </w:r>
    </w:p>
    <w:p>
      <w:pPr>
        <w:pStyle w:val="Heading2"/>
      </w:pPr>
      <w:r>
        <w:t>A kulturált véleménynyilvánítás és a vita szabályai, gyakorlata</w:t>
      </w:r>
    </w:p>
    <w:p>
      <w:r>
        <w:t>A kulturált véleménynyilvánítás alapja a tiszteletteljes, érvekre épülő kommunikáció, amely figyelembe veszi a másik fél nézőpontját is. Néhány alapvető szabály:</w:t>
        <w:br/>
        <w:t>- Hallgassuk meg a másik felet félbeszakítás nélkül.</w:t>
        <w:br/>
        <w:t>- Ne minősítsük a másik személyét, csak az elhangzott érvekre reagáljunk.</w:t>
        <w:br/>
        <w:t>- Kerüljük az indulatos, személyeskedő megnyilvánulásokat.</w:t>
        <w:br/>
        <w:t>- Használjunk világos, logikus érvelést.</w:t>
      </w:r>
    </w:p>
    <w:p>
      <w:r>
        <w:t>A vita célja nem feltétlenül a győzelem, hanem az igazság vagy a jobb megoldás megtalálása.</w:t>
      </w:r>
    </w:p>
    <w:p>
      <w:pPr>
        <w:pStyle w:val="Heading2"/>
      </w:pPr>
      <w:r>
        <w:t>A befolyásolás módszerei</w:t>
      </w:r>
    </w:p>
    <w:p>
      <w:r>
        <w:t>A retorika egyik célja a hallgatóság befolyásolása, amely lehet érzelmi vagy racionális alapon nyugvó:</w:t>
        <w:br/>
        <w:t>- Érzelmi befolyásolás (pathos): történetek, példák, humor vagy megrázó képek segítségével érzelmi reakció kiváltása.</w:t>
        <w:br/>
        <w:t>- Racionális befolyásolás (logos): logikus érvek, adatok, statisztikák, ok-okozati összefüggések alkalmazása.</w:t>
        <w:br/>
        <w:t>- Etikai meggyőzés (ethos): a beszélő hitelessége, szakmai tudása, erkölcsi megbízhatósága alapozza meg a meggyőzőerőt.</w:t>
      </w:r>
    </w:p>
    <w:p>
      <w:pPr>
        <w:pStyle w:val="Heading2"/>
      </w:pPr>
      <w:r>
        <w:t>Összegzés</w:t>
      </w:r>
    </w:p>
    <w:p>
      <w:r>
        <w:t>A retorika nem csupán az iskolai vagy politikai beszédek területén fontos, hanem a hétköznapi kommunikációban is segít abban, hogy véleményünket világosan, meggyőzően és tiszteletteljesen tudjuk kifejezni. A jó beszéd tudatosan épül fel, és figyelembe veszi a hallgatóság igényeit, a helyzetet és a célokat.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